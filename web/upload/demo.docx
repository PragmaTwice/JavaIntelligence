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Static Analysis Report</w:t>
      </w:r>
    </w:p>
    <w:p>
      <w:r>
        <w:t xml:space="preserve">the analyze for your </w:t>
      </w:r>
      <w:r>
        <w:rPr>
          <w:b/>
        </w:rPr>
        <w:t>code</w:t>
      </w:r>
      <w:r>
        <w:t xml:space="preserve"> and some </w:t>
      </w:r>
      <w:r>
        <w:rPr>
          <w:i/>
        </w:rPr>
        <w:t>details.</w:t>
      </w:r>
    </w:p>
    <w:p>
      <w:pPr>
        <w:pStyle w:val="Heading1"/>
      </w:pPr>
      <w:r>
        <w:t>Your Code is about:75.7points</w:t>
      </w:r>
    </w:p>
    <w:p>
      <w:pPr>
        <w:pStyle w:val="Heading1"/>
      </w:pPr>
      <w:r>
        <w:t>Problems</w:t>
      </w:r>
    </w:p>
    <w:p>
      <w:pPr>
        <w:pStyle w:val="IntenseQuote"/>
      </w:pPr>
      <w:r>
        <w:t>(line 1,col 9)-(line 1,col 45):pmd-All methods are static.  Consider using a utility class instead. Alternatively, you could add a private constructor or make the class abstract to silence this warning.</w:t>
        <w:br/>
        <w:t>All methods are static Consider using a utility class instead Alternatively, you could add a private constructor or make the class abstract to silence this warning</w:t>
      </w:r>
    </w:p>
    <w:p>
      <w:pPr>
        <w:pStyle w:val="IntenseQuote"/>
      </w:pPr>
      <w:r>
        <w:t>(line 23,col 9)-(line 27,col 9):t-expandSingleIf</w:t>
        <w:br/>
        <w:t>Expand Single If</w:t>
        <w:br/>
        <w:t>Expand conditional expression in if statement to multiple if statements.</w:t>
      </w:r>
    </w:p>
    <w:p>
      <w:pPr>
        <w:pStyle w:val="IntenseQuote"/>
      </w:pPr>
      <w:r>
        <w:t>(line 25,col 16)-(line 27,col 9):t-expandSingleIf</w:t>
        <w:br/>
        <w:t>Expand Single If</w:t>
        <w:br/>
        <w:t>Expand conditional expression in if statement to multiple if statements.</w:t>
      </w:r>
    </w:p>
    <w:p>
      <w:pPr>
        <w:pStyle w:val="IntenseQuote"/>
      </w:pPr>
      <w:r>
        <w:t>(line 25,col 16)-(line 27,col 9):t-expandSingleIf</w:t>
        <w:br/>
        <w:t>Expand Single If</w:t>
        <w:br/>
        <w:t>Expand conditional expression in if statement to multiple if statements.</w:t>
      </w:r>
    </w:p>
    <w:p>
      <w:pPr>
        <w:pStyle w:val="IntenseQuote"/>
      </w:pPr>
      <w:r>
        <w:t>(line 29,col 9)-(line 41,col 9):t-transferSwitchToIf</w:t>
        <w:br/>
        <w:t>Transfer Switch To If</w:t>
        <w:br/>
        <w:t>Transfer switch statement to multiple if statements.</w:t>
      </w:r>
    </w:p>
    <w:p>
      <w:pPr>
        <w:pStyle w:val="Heading1"/>
      </w:pPr>
      <w:r>
        <w:t>Your Origin Code</w:t>
      </w:r>
    </w:p>
    <w:p>
      <w:r>
        <w:t>class IfElseDemo {</w:t>
        <w:br/>
        <w:t xml:space="preserve">    public static void main(String[] args) {</w:t>
        <w:br/>
        <w:br/>
        <w:t xml:space="preserve">        int testscore = 76;</w:t>
        <w:br/>
        <w:t xml:space="preserve">        char grade;</w:t>
        <w:br/>
        <w:br/>
        <w:t xml:space="preserve">        if (testscore &gt;= 90) {</w:t>
        <w:br/>
        <w:t xml:space="preserve">            grade = 'A';</w:t>
        <w:br/>
        <w:t xml:space="preserve">        } else if (testscore &gt;= 80) {</w:t>
        <w:br/>
        <w:t xml:space="preserve">            grade = 'B';</w:t>
        <w:br/>
        <w:t xml:space="preserve">        } else if (testscore &gt;= 70) {</w:t>
        <w:br/>
        <w:t xml:space="preserve">            grade = 'C';</w:t>
        <w:br/>
        <w:t xml:space="preserve">        } else if (testscore &gt;= 60) {</w:t>
        <w:br/>
        <w:t xml:space="preserve">            grade = 'D';</w:t>
        <w:br/>
        <w:t xml:space="preserve">        } else {</w:t>
        <w:br/>
        <w:t xml:space="preserve">            grade = 'F';</w:t>
        <w:br/>
        <w:t xml:space="preserve">        }</w:t>
        <w:br/>
        <w:br/>
        <w:t xml:space="preserve">        System.out.println("Grade = " + grade);</w:t>
        <w:br/>
        <w:br/>
        <w:t xml:space="preserve">        boolean isFailed = grade == 'F';</w:t>
        <w:br/>
        <w:br/>
        <w:t xml:space="preserve">        if (grade == 'A' || grade == 'B') {</w:t>
        <w:br/>
        <w:t xml:space="preserve">            System.out.println("Good!");</w:t>
        <w:br/>
        <w:t xml:space="preserve">        } else if (isfailed &amp;&amp; (isFailed || testscore &lt; 50) &amp;&amp; testscore &lt; 50) {</w:t>
        <w:br/>
        <w:t xml:space="preserve">            System.out.println("Fatal failed.");</w:t>
        <w:br/>
        <w:t xml:space="preserve">        }</w:t>
        <w:br/>
        <w:br/>
        <w:t xml:space="preserve">        switch (grade) {</w:t>
        <w:br/>
        <w:t xml:space="preserve">            case 'A':</w:t>
        <w:br/>
        <w:t xml:space="preserve">                break;</w:t>
        <w:br/>
        <w:t xml:space="preserve">            case 'B':</w:t>
        <w:br/>
        <w:t xml:space="preserve">                System.out.println("hi");</w:t>
        <w:br/>
        <w:t xml:space="preserve">                break;</w:t>
        <w:br/>
        <w:t xml:space="preserve">            case 'C':</w:t>
        <w:br/>
        <w:t xml:space="preserve">                System.out.println("hello");</w:t>
        <w:br/>
        <w:t xml:space="preserve">                break;</w:t>
        <w:br/>
        <w:t xml:space="preserve">            default:</w:t>
        <w:br/>
        <w:t xml:space="preserve">                System.out.println("how are you");</w:t>
        <w:br/>
        <w:t xml:space="preserve">                break;</w:t>
        <w:br/>
        <w:t xml:space="preserve">        }</w:t>
        <w:br/>
        <w:br/>
        <w:t xml:space="preserve">        if (isFailed) {</w:t>
        <w:br/>
        <w:t xml:space="preserve">            System.out.println("Your parents will be invited to the school.");</w:t>
        <w:br/>
        <w:t xml:space="preserve">        }</w:t>
        <w:br/>
        <w:t xml:space="preserve">    }</w:t>
        <w:br/>
        <w:t>}</w:t>
        <w:br/>
      </w:r>
    </w:p>
    <w:p>
      <w:pPr>
        <w:pStyle w:val="Heading1"/>
      </w:pPr>
      <w:r>
        <w:t>Beauty_Code</w:t>
      </w:r>
    </w:p>
    <w:p>
      <w:r>
        <w:t>class IfElseDemo {</w:t>
        <w:br/>
        <w:br/>
        <w:t xml:space="preserve">    public static void main(String[] args) {</w:t>
        <w:br/>
        <w:t xml:space="preserve">        int testscore = 76;</w:t>
        <w:br/>
        <w:t xml:space="preserve">        char grade;</w:t>
        <w:br/>
        <w:t xml:space="preserve">        if (testscore &gt;= 90) {</w:t>
        <w:br/>
        <w:t xml:space="preserve">            grade = 'A';</w:t>
        <w:br/>
        <w:t xml:space="preserve">        } else if (testscore &gt;= 80) {</w:t>
        <w:br/>
        <w:t xml:space="preserve">            grade = 'B';</w:t>
        <w:br/>
        <w:t xml:space="preserve">        } else if (testscore &gt;= 70) {</w:t>
        <w:br/>
        <w:t xml:space="preserve">            grade = 'C';</w:t>
        <w:br/>
        <w:t xml:space="preserve">        } else if (testscore &gt;= 60) {</w:t>
        <w:br/>
        <w:t xml:space="preserve">            grade = 'D';</w:t>
        <w:br/>
        <w:t xml:space="preserve">        } else {</w:t>
        <w:br/>
        <w:t xml:space="preserve">            grade = 'F';</w:t>
        <w:br/>
        <w:t xml:space="preserve">        }</w:t>
        <w:br/>
        <w:t xml:space="preserve">        System.out.println("Grade = " + grade);</w:t>
        <w:br/>
        <w:t xml:space="preserve">        boolean isFailed = grade == 'F';</w:t>
        <w:br/>
        <w:t xml:space="preserve">        if (grade == 'A') {</w:t>
        <w:br/>
        <w:t xml:space="preserve">            System.out.println("Good!");</w:t>
        <w:br/>
        <w:t xml:space="preserve">        } else if (grade == 'B') {</w:t>
        <w:br/>
        <w:t xml:space="preserve">            System.out.println("Good!");</w:t>
        <w:br/>
        <w:t xml:space="preserve">        } else if (isfailed) {</w:t>
        <w:br/>
        <w:t xml:space="preserve">            if ((isFailed || testscore &lt; 50)) {</w:t>
        <w:br/>
        <w:t xml:space="preserve">                if (testscore &lt; 50) {</w:t>
        <w:br/>
        <w:t xml:space="preserve">                    System.out.println("Fatal failed.");</w:t>
        <w:br/>
        <w:t xml:space="preserve">                }</w:t>
        <w:br/>
        <w:t xml:space="preserve">            }</w:t>
        <w:br/>
        <w:t xml:space="preserve">        }</w:t>
        <w:br/>
        <w:t xml:space="preserve">        if (grade == 'A') {</w:t>
        <w:br/>
        <w:t xml:space="preserve">        } else if (grade == 'B') {</w:t>
        <w:br/>
        <w:t xml:space="preserve">            System.out.println("hi");</w:t>
        <w:br/>
        <w:t xml:space="preserve">        } else if (grade == 'C') {</w:t>
        <w:br/>
        <w:t xml:space="preserve">            System.out.println("hello");</w:t>
        <w:br/>
        <w:t xml:space="preserve">        } else {</w:t>
        <w:br/>
        <w:t xml:space="preserve">            System.out.println("how are you");</w:t>
        <w:br/>
        <w:t xml:space="preserve">        }</w:t>
        <w:br/>
        <w:t xml:space="preserve">        if (isFailed) {</w:t>
        <w:br/>
        <w:t xml:space="preserve">            System.out.println("Your parents will be invited to the school.");</w:t>
        <w:br/>
        <w:t xml:space="preserve">        }</w:t>
        <w:br/>
        <w:t xml:space="preserve">    }</w:t>
        <w:br/>
        <w:t>}</w:t>
        <w:br/>
      </w:r>
    </w:p>
    <w:p>
      <w:pPr>
        <w:pStyle w:val="Heading1"/>
      </w:pPr>
      <w:r>
        <w:t>Under the following terms:</w:t>
      </w:r>
    </w:p>
    <w:p>
      <w:pPr>
        <w:pStyle w:val="IntenseQuote"/>
      </w:pPr>
      <w:r>
        <w:t>Attribution — You must give appropriate credit, provide a link to the license, and indicate if changes were made. You may do so in any reasonable manner, but not in any way that suggests the licensor endorses you or your use.</w:t>
      </w:r>
    </w:p>
    <w:p>
      <w:pPr>
        <w:pStyle w:val="IntenseQuote"/>
      </w:pPr>
      <w:r>
        <w:t>NonCommercial — You may not use the material for commercial purposes.</w:t>
      </w:r>
    </w:p>
    <w:p>
      <w:pPr>
        <w:pStyle w:val="IntenseQuote"/>
      </w:pPr>
      <w:r>
        <w:t>NoDerivatives — If you remix, transform, or build upon the material, you may not distribute the modified material.</w:t>
      </w:r>
    </w:p>
    <w:p>
      <w:pPr>
        <w:pStyle w:val="IntenseQuote"/>
      </w:pPr>
      <w:r>
        <w:t>No additional restrictions — You may not apply legal terms or technological measures that legally restrict others from doing anything the license permits.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nsolas" w:hAnsi="Consolas" w:eastAsia="Consolas"/>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